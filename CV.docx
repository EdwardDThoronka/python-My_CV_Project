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EDWARD | 099999 | @gmial.com</w:t>
      </w:r>
    </w:p>
    <w:p>
      <w:pPr>
        <w:pStyle w:val="Heading1"/>
      </w:pPr>
      <w:r>
        <w:t xml:space="preserve">About Me </w:t>
      </w:r>
    </w:p>
    <w:p>
      <w:r>
        <w:t>It is my pleasure to recommend Mr. Emmanuel Turay for the Fall 2025 Biological Sciences graduate program at Southern Illinois University Edwardsville. As the Human Resource Manager at Magbenteh Community Hospital, I have worked closely with Emmanuel during his time as our Lab Scientist and have seen his outstanding abilities firsthand</w:t>
      </w:r>
    </w:p>
    <w:p>
      <w:pPr>
        <w:pStyle w:val="Heading1"/>
      </w:pPr>
      <w:r>
        <w:t>Work Exprience</w:t>
      </w:r>
    </w:p>
    <w:p>
      <w:r>
        <w:rPr>
          <w:b/>
        </w:rPr>
        <w:t>RAIC</w:t>
      </w:r>
      <w:r>
        <w:rPr>
          <w:i/>
        </w:rPr>
        <w:t>2017_2021</w:t>
        <w:br/>
      </w:r>
      <w:r>
        <w:t>SENIOR PROGRAMMER</w:t>
      </w:r>
    </w:p>
    <w:p>
      <w:pPr>
        <w:pStyle w:val="Heading1"/>
      </w:pPr>
      <w:r>
        <w:t>Work Exprience</w:t>
      </w:r>
    </w:p>
    <w:p>
      <w:r>
        <w:rPr>
          <w:b/>
        </w:rPr>
        <w:t>Ubutu</w:t>
      </w:r>
      <w:r>
        <w:rPr>
          <w:i/>
        </w:rPr>
        <w:t>2019_2020</w:t>
        <w:br/>
      </w:r>
      <w:r>
        <w:t>jenior preogrammer</w:t>
      </w:r>
    </w:p>
    <w:p>
      <w:pPr>
        <w:pStyle w:val="Heading1"/>
      </w:pPr>
      <w:r>
        <w:t>Skills</w:t>
      </w:r>
    </w:p>
    <w:p>
      <w:pPr>
        <w:pStyle w:val="ListBullet"/>
      </w:pPr>
      <w:r>
        <w:t>programmer</w:t>
      </w:r>
    </w:p>
    <w:p>
      <w:pPr>
        <w:pStyle w:val="ListBullet"/>
      </w:pPr>
      <w:r>
        <w:t>pythod developer</w:t>
      </w:r>
    </w:p>
    <w:p>
      <w:pPr>
        <w:pStyle w:val="ListBullet"/>
      </w:pPr>
      <w:r>
        <w:t>java developer</w:t>
      </w:r>
    </w:p>
    <w:p>
      <w:pPr>
        <w:pStyle w:val="ListBullet"/>
      </w:pPr>
      <w:r>
        <w:t>database manager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Amigoscode and Intuit QuickBooks course project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